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B77CB" w14:textId="77777777" w:rsidR="000C2DA8" w:rsidRPr="0031235C" w:rsidRDefault="00000000" w:rsidP="0031235C">
      <w:pPr>
        <w:pStyle w:val="Title"/>
        <w:spacing w:line="276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Content Marketing Strategy</w:t>
      </w:r>
    </w:p>
    <w:p w14:paraId="4B8F86A7" w14:textId="77777777" w:rsidR="000C2DA8" w:rsidRPr="0031235C" w:rsidRDefault="00000000" w:rsidP="0031235C">
      <w:pPr>
        <w:rPr>
          <w:rFonts w:ascii="Arial" w:hAnsi="Arial" w:cs="Arial"/>
        </w:rPr>
      </w:pPr>
      <w:r w:rsidRPr="0031235C">
        <w:rPr>
          <w:rFonts w:ascii="Arial" w:hAnsi="Arial" w:cs="Arial"/>
        </w:rPr>
        <w:t>For: Brew Bliss – Organic Coffee Brand</w:t>
      </w:r>
    </w:p>
    <w:p w14:paraId="5C2DA1B0" w14:textId="77777777" w:rsidR="000C2DA8" w:rsidRPr="0031235C" w:rsidRDefault="00000000" w:rsidP="0031235C">
      <w:pPr>
        <w:rPr>
          <w:rFonts w:ascii="Arial" w:hAnsi="Arial" w:cs="Arial"/>
        </w:rPr>
      </w:pPr>
      <w:r w:rsidRPr="0031235C">
        <w:rPr>
          <w:rFonts w:ascii="Arial" w:hAnsi="Arial" w:cs="Arial"/>
        </w:rPr>
        <w:t>Prepared for: Digital Marketing Internship Task</w:t>
      </w:r>
    </w:p>
    <w:p w14:paraId="5DA0C1CA" w14:textId="77777777" w:rsidR="000C2DA8" w:rsidRPr="0031235C" w:rsidRDefault="00000000" w:rsidP="0031235C">
      <w:pPr>
        <w:pStyle w:val="Heading1"/>
        <w:rPr>
          <w:rFonts w:ascii="Arial" w:hAnsi="Arial" w:cs="Arial"/>
        </w:rPr>
      </w:pPr>
      <w:r w:rsidRPr="0031235C">
        <w:rPr>
          <w:rFonts w:ascii="Arial" w:hAnsi="Arial" w:cs="Arial"/>
        </w:rPr>
        <w:t>1. Introduction</w:t>
      </w:r>
    </w:p>
    <w:p w14:paraId="7B374EF3" w14:textId="77777777" w:rsidR="000C2DA8" w:rsidRPr="0031235C" w:rsidRDefault="00000000" w:rsidP="0031235C">
      <w:p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In today's competitive coffee market, building an emotional and educational connection with customers is essential. Brew Bliss, an eco-friendly organic coffee brand, aims to engage its audience through valuable content that builds trust, educates, and promotes sustainable living — all while highlighting the brand’s products.</w:t>
      </w:r>
    </w:p>
    <w:p w14:paraId="13DCC80D" w14:textId="77777777" w:rsidR="000C2DA8" w:rsidRPr="0031235C" w:rsidRDefault="00000000" w:rsidP="0031235C">
      <w:pPr>
        <w:pStyle w:val="Heading1"/>
        <w:rPr>
          <w:rFonts w:ascii="Arial" w:hAnsi="Arial" w:cs="Arial"/>
        </w:rPr>
      </w:pPr>
      <w:r w:rsidRPr="0031235C">
        <w:rPr>
          <w:rFonts w:ascii="Arial" w:hAnsi="Arial" w:cs="Arial"/>
        </w:rPr>
        <w:t>2. Brand Overview</w:t>
      </w:r>
    </w:p>
    <w:p w14:paraId="17F3534C" w14:textId="77777777" w:rsidR="000C2DA8" w:rsidRPr="0031235C" w:rsidRDefault="00000000" w:rsidP="0031235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Brand Name: Brew Bliss</w:t>
      </w:r>
    </w:p>
    <w:p w14:paraId="6CCF4367" w14:textId="77777777" w:rsidR="000C2DA8" w:rsidRPr="0031235C" w:rsidRDefault="00000000" w:rsidP="0031235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Industry: Beverages (Organic Coffee)</w:t>
      </w:r>
    </w:p>
    <w:p w14:paraId="6659BA7B" w14:textId="77777777" w:rsidR="000C2DA8" w:rsidRPr="0031235C" w:rsidRDefault="00000000" w:rsidP="0031235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Products: Organic Arabica Coffee, Cold Brews, Coffee Accessories</w:t>
      </w:r>
    </w:p>
    <w:p w14:paraId="1B53E876" w14:textId="77777777" w:rsidR="000C2DA8" w:rsidRPr="0031235C" w:rsidRDefault="00000000" w:rsidP="0031235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Core Values: Sustainability, Quality, Wellness</w:t>
      </w:r>
    </w:p>
    <w:p w14:paraId="7D09C04B" w14:textId="77777777" w:rsidR="000C2DA8" w:rsidRPr="0031235C" w:rsidRDefault="00000000" w:rsidP="0031235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Goal: Increase brand awareness, website traffic, and sales of new organic blends</w:t>
      </w:r>
    </w:p>
    <w:p w14:paraId="7A22FDBF" w14:textId="77777777" w:rsidR="000C2DA8" w:rsidRPr="0031235C" w:rsidRDefault="00000000" w:rsidP="0031235C">
      <w:pPr>
        <w:pStyle w:val="Heading1"/>
        <w:rPr>
          <w:rFonts w:ascii="Arial" w:hAnsi="Arial" w:cs="Arial"/>
        </w:rPr>
      </w:pPr>
      <w:r w:rsidRPr="0031235C">
        <w:rPr>
          <w:rFonts w:ascii="Arial" w:hAnsi="Arial" w:cs="Arial"/>
        </w:rPr>
        <w:t>3. Target Audience</w:t>
      </w:r>
    </w:p>
    <w:p w14:paraId="65E02684" w14:textId="77777777" w:rsidR="0031235C" w:rsidRDefault="0031235C" w:rsidP="0031235C">
      <w:pPr>
        <w:spacing w:line="360" w:lineRule="auto"/>
        <w:rPr>
          <w:rFonts w:ascii="Arial" w:hAnsi="Arial" w:cs="Arial"/>
        </w:rPr>
      </w:pPr>
    </w:p>
    <w:p w14:paraId="2B6D7602" w14:textId="5EA7C93E" w:rsidR="000C2DA8" w:rsidRPr="0031235C" w:rsidRDefault="00000000" w:rsidP="0031235C">
      <w:p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Age: 22–35 years</w:t>
      </w:r>
    </w:p>
    <w:p w14:paraId="2154FAAD" w14:textId="77777777" w:rsidR="000C2DA8" w:rsidRPr="0031235C" w:rsidRDefault="00000000" w:rsidP="0031235C">
      <w:p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Location: Urban India (Delhi, Mumbai, Bangalore)</w:t>
      </w:r>
    </w:p>
    <w:p w14:paraId="5421916B" w14:textId="77777777" w:rsidR="000C2DA8" w:rsidRPr="0031235C" w:rsidRDefault="00000000" w:rsidP="0031235C">
      <w:p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Profession: Students, working professionals</w:t>
      </w:r>
    </w:p>
    <w:p w14:paraId="26D49628" w14:textId="77777777" w:rsidR="000C2DA8" w:rsidRPr="0031235C" w:rsidRDefault="00000000" w:rsidP="0031235C">
      <w:p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Lifestyle: Health-conscious, eco-aware</w:t>
      </w:r>
    </w:p>
    <w:p w14:paraId="44913FAB" w14:textId="77777777" w:rsidR="000C2DA8" w:rsidRPr="0031235C" w:rsidRDefault="00000000" w:rsidP="0031235C">
      <w:p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Interests: Coffee culture, fitness, sustainability</w:t>
      </w:r>
    </w:p>
    <w:p w14:paraId="1344535F" w14:textId="77777777" w:rsidR="000C2DA8" w:rsidRPr="0031235C" w:rsidRDefault="00000000" w:rsidP="0031235C">
      <w:p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Pain Points: Seeking healthy energy boosters, minimal time for prep</w:t>
      </w:r>
    </w:p>
    <w:p w14:paraId="3F3F2B98" w14:textId="77777777" w:rsidR="000C2DA8" w:rsidRDefault="00000000" w:rsidP="0031235C">
      <w:p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Platforms Used: Instagram, YouTube, LinkedIn, Email</w:t>
      </w:r>
    </w:p>
    <w:p w14:paraId="031BDADC" w14:textId="77777777" w:rsidR="0031235C" w:rsidRPr="0031235C" w:rsidRDefault="0031235C" w:rsidP="0031235C">
      <w:pPr>
        <w:spacing w:line="360" w:lineRule="auto"/>
        <w:rPr>
          <w:rFonts w:ascii="Arial" w:hAnsi="Arial" w:cs="Arial"/>
        </w:rPr>
      </w:pPr>
    </w:p>
    <w:p w14:paraId="75783604" w14:textId="77777777" w:rsidR="000C2DA8" w:rsidRDefault="00000000" w:rsidP="0031235C">
      <w:pPr>
        <w:pStyle w:val="Heading1"/>
        <w:rPr>
          <w:rFonts w:ascii="Arial" w:hAnsi="Arial" w:cs="Arial"/>
        </w:rPr>
      </w:pPr>
      <w:r w:rsidRPr="0031235C">
        <w:rPr>
          <w:rFonts w:ascii="Arial" w:hAnsi="Arial" w:cs="Arial"/>
        </w:rPr>
        <w:lastRenderedPageBreak/>
        <w:t>4. Content Plan – Blog Topics</w:t>
      </w:r>
    </w:p>
    <w:p w14:paraId="4EC040FC" w14:textId="77777777" w:rsidR="0031235C" w:rsidRPr="0031235C" w:rsidRDefault="0031235C" w:rsidP="0031235C"/>
    <w:p w14:paraId="1FBD2274" w14:textId="06E4D730" w:rsidR="000C2DA8" w:rsidRPr="0031235C" w:rsidRDefault="00000000" w:rsidP="0031235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5 Surprising Health Benefits of Organic Coffee</w:t>
      </w:r>
    </w:p>
    <w:p w14:paraId="35DF7E4E" w14:textId="3FF68209" w:rsidR="000C2DA8" w:rsidRPr="0031235C" w:rsidRDefault="00000000" w:rsidP="0031235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How to Brew a Café-Style Coffee at Home</w:t>
      </w:r>
    </w:p>
    <w:p w14:paraId="59FD38B9" w14:textId="00EF77C0" w:rsidR="000C2DA8" w:rsidRPr="0031235C" w:rsidRDefault="00000000" w:rsidP="0031235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Why Brew Bliss Supports Sustainable Farming</w:t>
      </w:r>
    </w:p>
    <w:p w14:paraId="6275E87F" w14:textId="284D2948" w:rsidR="000C2DA8" w:rsidRPr="0031235C" w:rsidRDefault="00000000" w:rsidP="0031235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Top 5 Accessories Every Coffee Lover Must Have</w:t>
      </w:r>
    </w:p>
    <w:p w14:paraId="6065416D" w14:textId="3B86DF62" w:rsidR="000C2DA8" w:rsidRPr="0031235C" w:rsidRDefault="00000000" w:rsidP="0031235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Cold Brew vs. Hot Brew – What’s Best for You?</w:t>
      </w:r>
    </w:p>
    <w:p w14:paraId="278BE504" w14:textId="49301354" w:rsidR="000C2DA8" w:rsidRPr="0031235C" w:rsidRDefault="00000000" w:rsidP="0031235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Quick Morning Coffee Recipes for Busy People</w:t>
      </w:r>
    </w:p>
    <w:p w14:paraId="3CDD8BF1" w14:textId="0B0E59B2" w:rsidR="000C2DA8" w:rsidRPr="0031235C" w:rsidRDefault="00000000" w:rsidP="0031235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How Millennials Are Changing India’s Coffee Scene</w:t>
      </w:r>
    </w:p>
    <w:p w14:paraId="1A4E6CF4" w14:textId="294ABB5D" w:rsidR="000C2DA8" w:rsidRPr="0031235C" w:rsidRDefault="00000000" w:rsidP="0031235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Coffee + Mindfulness: A Perfect Pairing</w:t>
      </w:r>
    </w:p>
    <w:p w14:paraId="4DB67C4B" w14:textId="77777777" w:rsidR="000C2DA8" w:rsidRPr="0031235C" w:rsidRDefault="00000000" w:rsidP="0031235C">
      <w:pPr>
        <w:pStyle w:val="Heading1"/>
        <w:rPr>
          <w:rFonts w:ascii="Arial" w:hAnsi="Arial" w:cs="Arial"/>
        </w:rPr>
      </w:pPr>
      <w:r w:rsidRPr="0031235C">
        <w:rPr>
          <w:rFonts w:ascii="Arial" w:hAnsi="Arial" w:cs="Arial"/>
        </w:rPr>
        <w:t>5. Promotion Channels</w:t>
      </w:r>
    </w:p>
    <w:p w14:paraId="6CCB372A" w14:textId="77777777" w:rsidR="000C2DA8" w:rsidRPr="0031235C" w:rsidRDefault="00000000" w:rsidP="0031235C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Instagram: Reels + Stories showcasing brewing tips, health benefits</w:t>
      </w:r>
    </w:p>
    <w:p w14:paraId="4B103201" w14:textId="77777777" w:rsidR="000C2DA8" w:rsidRPr="0031235C" w:rsidRDefault="00000000" w:rsidP="0031235C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YouTube Shorts: Fast coffee hacks, customer reviews</w:t>
      </w:r>
    </w:p>
    <w:p w14:paraId="475B31FF" w14:textId="77777777" w:rsidR="000C2DA8" w:rsidRPr="0031235C" w:rsidRDefault="00000000" w:rsidP="0031235C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LinkedIn: Long-form posts on sustainability, startup journey</w:t>
      </w:r>
    </w:p>
    <w:p w14:paraId="1099D11E" w14:textId="77777777" w:rsidR="000C2DA8" w:rsidRPr="0031235C" w:rsidRDefault="00000000" w:rsidP="0031235C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Pinterest: Infographics, recipes, and lifestyle inspiration</w:t>
      </w:r>
    </w:p>
    <w:p w14:paraId="77F81854" w14:textId="77777777" w:rsidR="000C2DA8" w:rsidRPr="0031235C" w:rsidRDefault="00000000" w:rsidP="0031235C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Email Newsletters: Weekly blog roundup + exclusive offers</w:t>
      </w:r>
    </w:p>
    <w:p w14:paraId="03CA43B5" w14:textId="77777777" w:rsidR="000C2DA8" w:rsidRPr="0031235C" w:rsidRDefault="00000000" w:rsidP="0031235C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Blog Website: Host all articles, optimize for SEO and lead capture</w:t>
      </w:r>
    </w:p>
    <w:p w14:paraId="01942D88" w14:textId="77777777" w:rsidR="000C2DA8" w:rsidRDefault="00000000" w:rsidP="0031235C">
      <w:pPr>
        <w:pStyle w:val="Heading1"/>
        <w:rPr>
          <w:rFonts w:ascii="Arial" w:hAnsi="Arial" w:cs="Arial"/>
        </w:rPr>
      </w:pPr>
      <w:r w:rsidRPr="0031235C">
        <w:rPr>
          <w:rFonts w:ascii="Arial" w:hAnsi="Arial" w:cs="Arial"/>
        </w:rPr>
        <w:t>6. Content Calendar (Sample – June 2025)</w:t>
      </w:r>
    </w:p>
    <w:p w14:paraId="14A78166" w14:textId="77777777" w:rsidR="0031235C" w:rsidRPr="0031235C" w:rsidRDefault="0031235C" w:rsidP="0031235C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C2DA8" w:rsidRPr="0031235C" w14:paraId="1986C641" w14:textId="77777777">
        <w:tc>
          <w:tcPr>
            <w:tcW w:w="2880" w:type="dxa"/>
          </w:tcPr>
          <w:p w14:paraId="2CA3656B" w14:textId="77777777" w:rsidR="000C2DA8" w:rsidRPr="0031235C" w:rsidRDefault="00000000" w:rsidP="0031235C">
            <w:pPr>
              <w:rPr>
                <w:rFonts w:ascii="Arial" w:hAnsi="Arial" w:cs="Arial"/>
              </w:rPr>
            </w:pPr>
            <w:r w:rsidRPr="0031235C">
              <w:rPr>
                <w:rFonts w:ascii="Arial" w:hAnsi="Arial" w:cs="Arial"/>
              </w:rPr>
              <w:t>Date</w:t>
            </w:r>
          </w:p>
        </w:tc>
        <w:tc>
          <w:tcPr>
            <w:tcW w:w="2880" w:type="dxa"/>
          </w:tcPr>
          <w:p w14:paraId="13767764" w14:textId="77777777" w:rsidR="000C2DA8" w:rsidRPr="0031235C" w:rsidRDefault="00000000" w:rsidP="0031235C">
            <w:pPr>
              <w:rPr>
                <w:rFonts w:ascii="Arial" w:hAnsi="Arial" w:cs="Arial"/>
              </w:rPr>
            </w:pPr>
            <w:r w:rsidRPr="0031235C">
              <w:rPr>
                <w:rFonts w:ascii="Arial" w:hAnsi="Arial" w:cs="Arial"/>
              </w:rPr>
              <w:t>Blog Post</w:t>
            </w:r>
          </w:p>
        </w:tc>
        <w:tc>
          <w:tcPr>
            <w:tcW w:w="2880" w:type="dxa"/>
          </w:tcPr>
          <w:p w14:paraId="42CEFB2D" w14:textId="77777777" w:rsidR="000C2DA8" w:rsidRPr="0031235C" w:rsidRDefault="00000000" w:rsidP="0031235C">
            <w:pPr>
              <w:rPr>
                <w:rFonts w:ascii="Arial" w:hAnsi="Arial" w:cs="Arial"/>
              </w:rPr>
            </w:pPr>
            <w:r w:rsidRPr="0031235C">
              <w:rPr>
                <w:rFonts w:ascii="Arial" w:hAnsi="Arial" w:cs="Arial"/>
              </w:rPr>
              <w:t>Platform Support</w:t>
            </w:r>
          </w:p>
        </w:tc>
      </w:tr>
      <w:tr w:rsidR="000C2DA8" w:rsidRPr="0031235C" w14:paraId="1E4CE0E0" w14:textId="77777777">
        <w:tc>
          <w:tcPr>
            <w:tcW w:w="2880" w:type="dxa"/>
          </w:tcPr>
          <w:p w14:paraId="62705FC3" w14:textId="02232BAF" w:rsidR="000C2DA8" w:rsidRPr="0031235C" w:rsidRDefault="00000000" w:rsidP="0031235C">
            <w:pPr>
              <w:rPr>
                <w:rFonts w:ascii="Arial" w:hAnsi="Arial" w:cs="Arial"/>
              </w:rPr>
            </w:pPr>
            <w:r w:rsidRPr="0031235C">
              <w:rPr>
                <w:rFonts w:ascii="Arial" w:hAnsi="Arial" w:cs="Arial"/>
              </w:rPr>
              <w:t xml:space="preserve">June </w:t>
            </w:r>
            <w:r w:rsidR="0031235C" w:rsidRPr="0031235C">
              <w:rPr>
                <w:rFonts w:ascii="Arial" w:hAnsi="Arial" w:cs="Arial"/>
              </w:rPr>
              <w:t>01</w:t>
            </w:r>
          </w:p>
        </w:tc>
        <w:tc>
          <w:tcPr>
            <w:tcW w:w="2880" w:type="dxa"/>
          </w:tcPr>
          <w:p w14:paraId="0C16A5DE" w14:textId="77777777" w:rsidR="000C2DA8" w:rsidRPr="0031235C" w:rsidRDefault="00000000" w:rsidP="0031235C">
            <w:pPr>
              <w:rPr>
                <w:rFonts w:ascii="Arial" w:hAnsi="Arial" w:cs="Arial"/>
              </w:rPr>
            </w:pPr>
            <w:r w:rsidRPr="0031235C">
              <w:rPr>
                <w:rFonts w:ascii="Arial" w:hAnsi="Arial" w:cs="Arial"/>
              </w:rPr>
              <w:t>5 Health Benefits of Organic Coffee</w:t>
            </w:r>
          </w:p>
        </w:tc>
        <w:tc>
          <w:tcPr>
            <w:tcW w:w="2880" w:type="dxa"/>
          </w:tcPr>
          <w:p w14:paraId="5BE5E9F2" w14:textId="77777777" w:rsidR="000C2DA8" w:rsidRPr="0031235C" w:rsidRDefault="00000000" w:rsidP="0031235C">
            <w:pPr>
              <w:rPr>
                <w:rFonts w:ascii="Arial" w:hAnsi="Arial" w:cs="Arial"/>
              </w:rPr>
            </w:pPr>
            <w:r w:rsidRPr="0031235C">
              <w:rPr>
                <w:rFonts w:ascii="Arial" w:hAnsi="Arial" w:cs="Arial"/>
              </w:rPr>
              <w:t>Blog + Instagram Reel + Email Newsletter</w:t>
            </w:r>
          </w:p>
        </w:tc>
      </w:tr>
      <w:tr w:rsidR="000C2DA8" w:rsidRPr="0031235C" w14:paraId="788D2799" w14:textId="77777777">
        <w:tc>
          <w:tcPr>
            <w:tcW w:w="2880" w:type="dxa"/>
          </w:tcPr>
          <w:p w14:paraId="065BC3CD" w14:textId="6F9FC666" w:rsidR="000C2DA8" w:rsidRPr="0031235C" w:rsidRDefault="00000000" w:rsidP="0031235C">
            <w:pPr>
              <w:rPr>
                <w:rFonts w:ascii="Arial" w:hAnsi="Arial" w:cs="Arial"/>
              </w:rPr>
            </w:pPr>
            <w:r w:rsidRPr="0031235C">
              <w:rPr>
                <w:rFonts w:ascii="Arial" w:hAnsi="Arial" w:cs="Arial"/>
              </w:rPr>
              <w:t xml:space="preserve">June </w:t>
            </w:r>
            <w:r w:rsidR="0031235C" w:rsidRPr="0031235C">
              <w:rPr>
                <w:rFonts w:ascii="Arial" w:hAnsi="Arial" w:cs="Arial"/>
              </w:rPr>
              <w:t>03</w:t>
            </w:r>
          </w:p>
        </w:tc>
        <w:tc>
          <w:tcPr>
            <w:tcW w:w="2880" w:type="dxa"/>
          </w:tcPr>
          <w:p w14:paraId="09733B76" w14:textId="77777777" w:rsidR="000C2DA8" w:rsidRPr="0031235C" w:rsidRDefault="00000000" w:rsidP="0031235C">
            <w:pPr>
              <w:rPr>
                <w:rFonts w:ascii="Arial" w:hAnsi="Arial" w:cs="Arial"/>
              </w:rPr>
            </w:pPr>
            <w:r w:rsidRPr="0031235C">
              <w:rPr>
                <w:rFonts w:ascii="Arial" w:hAnsi="Arial" w:cs="Arial"/>
              </w:rPr>
              <w:t>Café-Style Coffee at Home</w:t>
            </w:r>
          </w:p>
        </w:tc>
        <w:tc>
          <w:tcPr>
            <w:tcW w:w="2880" w:type="dxa"/>
          </w:tcPr>
          <w:p w14:paraId="24BCC2E2" w14:textId="77777777" w:rsidR="000C2DA8" w:rsidRPr="0031235C" w:rsidRDefault="00000000" w:rsidP="0031235C">
            <w:pPr>
              <w:rPr>
                <w:rFonts w:ascii="Arial" w:hAnsi="Arial" w:cs="Arial"/>
              </w:rPr>
            </w:pPr>
            <w:r w:rsidRPr="0031235C">
              <w:rPr>
                <w:rFonts w:ascii="Arial" w:hAnsi="Arial" w:cs="Arial"/>
              </w:rPr>
              <w:t>Blog + YouTube Short + Pinterest Post</w:t>
            </w:r>
          </w:p>
        </w:tc>
      </w:tr>
      <w:tr w:rsidR="000C2DA8" w:rsidRPr="0031235C" w14:paraId="169DF288" w14:textId="77777777">
        <w:tc>
          <w:tcPr>
            <w:tcW w:w="2880" w:type="dxa"/>
          </w:tcPr>
          <w:p w14:paraId="5A350E11" w14:textId="3C7180BE" w:rsidR="000C2DA8" w:rsidRPr="0031235C" w:rsidRDefault="00000000" w:rsidP="0031235C">
            <w:pPr>
              <w:rPr>
                <w:rFonts w:ascii="Arial" w:hAnsi="Arial" w:cs="Arial"/>
              </w:rPr>
            </w:pPr>
            <w:r w:rsidRPr="0031235C">
              <w:rPr>
                <w:rFonts w:ascii="Arial" w:hAnsi="Arial" w:cs="Arial"/>
              </w:rPr>
              <w:t xml:space="preserve">June </w:t>
            </w:r>
            <w:r w:rsidR="0031235C" w:rsidRPr="0031235C">
              <w:rPr>
                <w:rFonts w:ascii="Arial" w:hAnsi="Arial" w:cs="Arial"/>
              </w:rPr>
              <w:t>06</w:t>
            </w:r>
          </w:p>
        </w:tc>
        <w:tc>
          <w:tcPr>
            <w:tcW w:w="2880" w:type="dxa"/>
          </w:tcPr>
          <w:p w14:paraId="40699B2F" w14:textId="77777777" w:rsidR="000C2DA8" w:rsidRPr="0031235C" w:rsidRDefault="00000000" w:rsidP="0031235C">
            <w:pPr>
              <w:rPr>
                <w:rFonts w:ascii="Arial" w:hAnsi="Arial" w:cs="Arial"/>
              </w:rPr>
            </w:pPr>
            <w:r w:rsidRPr="0031235C">
              <w:rPr>
                <w:rFonts w:ascii="Arial" w:hAnsi="Arial" w:cs="Arial"/>
              </w:rPr>
              <w:t>Cold Brew vs Hot Brew</w:t>
            </w:r>
          </w:p>
        </w:tc>
        <w:tc>
          <w:tcPr>
            <w:tcW w:w="2880" w:type="dxa"/>
          </w:tcPr>
          <w:p w14:paraId="2E734154" w14:textId="77777777" w:rsidR="000C2DA8" w:rsidRPr="0031235C" w:rsidRDefault="00000000" w:rsidP="0031235C">
            <w:pPr>
              <w:rPr>
                <w:rFonts w:ascii="Arial" w:hAnsi="Arial" w:cs="Arial"/>
              </w:rPr>
            </w:pPr>
            <w:r w:rsidRPr="0031235C">
              <w:rPr>
                <w:rFonts w:ascii="Arial" w:hAnsi="Arial" w:cs="Arial"/>
              </w:rPr>
              <w:t>Blog + Instagram Carousel + Story Poll</w:t>
            </w:r>
          </w:p>
        </w:tc>
      </w:tr>
      <w:tr w:rsidR="000C2DA8" w:rsidRPr="0031235C" w14:paraId="4AAFA4E4" w14:textId="77777777">
        <w:tc>
          <w:tcPr>
            <w:tcW w:w="2880" w:type="dxa"/>
          </w:tcPr>
          <w:p w14:paraId="446E1C07" w14:textId="233C672C" w:rsidR="000C2DA8" w:rsidRPr="0031235C" w:rsidRDefault="00000000" w:rsidP="0031235C">
            <w:pPr>
              <w:rPr>
                <w:rFonts w:ascii="Arial" w:hAnsi="Arial" w:cs="Arial"/>
              </w:rPr>
            </w:pPr>
            <w:r w:rsidRPr="0031235C">
              <w:rPr>
                <w:rFonts w:ascii="Arial" w:hAnsi="Arial" w:cs="Arial"/>
              </w:rPr>
              <w:t xml:space="preserve">June </w:t>
            </w:r>
            <w:r w:rsidR="0031235C" w:rsidRPr="0031235C">
              <w:rPr>
                <w:rFonts w:ascii="Arial" w:hAnsi="Arial" w:cs="Arial"/>
              </w:rPr>
              <w:t>10</w:t>
            </w:r>
          </w:p>
        </w:tc>
        <w:tc>
          <w:tcPr>
            <w:tcW w:w="2880" w:type="dxa"/>
          </w:tcPr>
          <w:p w14:paraId="4F362377" w14:textId="77777777" w:rsidR="000C2DA8" w:rsidRPr="0031235C" w:rsidRDefault="00000000" w:rsidP="0031235C">
            <w:pPr>
              <w:rPr>
                <w:rFonts w:ascii="Arial" w:hAnsi="Arial" w:cs="Arial"/>
              </w:rPr>
            </w:pPr>
            <w:r w:rsidRPr="0031235C">
              <w:rPr>
                <w:rFonts w:ascii="Arial" w:hAnsi="Arial" w:cs="Arial"/>
              </w:rPr>
              <w:t>Accessories for Coffee Lovers</w:t>
            </w:r>
          </w:p>
        </w:tc>
        <w:tc>
          <w:tcPr>
            <w:tcW w:w="2880" w:type="dxa"/>
          </w:tcPr>
          <w:p w14:paraId="6AFB6DC9" w14:textId="77777777" w:rsidR="000C2DA8" w:rsidRPr="0031235C" w:rsidRDefault="00000000" w:rsidP="0031235C">
            <w:pPr>
              <w:rPr>
                <w:rFonts w:ascii="Arial" w:hAnsi="Arial" w:cs="Arial"/>
              </w:rPr>
            </w:pPr>
            <w:r w:rsidRPr="0031235C">
              <w:rPr>
                <w:rFonts w:ascii="Arial" w:hAnsi="Arial" w:cs="Arial"/>
              </w:rPr>
              <w:t>Blog + LinkedIn Article + Pinterest</w:t>
            </w:r>
          </w:p>
        </w:tc>
      </w:tr>
    </w:tbl>
    <w:p w14:paraId="4F5595D2" w14:textId="77777777" w:rsidR="000C2DA8" w:rsidRPr="0031235C" w:rsidRDefault="00000000" w:rsidP="0031235C">
      <w:pPr>
        <w:pStyle w:val="Heading1"/>
        <w:rPr>
          <w:rFonts w:ascii="Arial" w:hAnsi="Arial" w:cs="Arial"/>
        </w:rPr>
      </w:pPr>
      <w:r w:rsidRPr="0031235C">
        <w:rPr>
          <w:rFonts w:ascii="Arial" w:hAnsi="Arial" w:cs="Arial"/>
        </w:rPr>
        <w:lastRenderedPageBreak/>
        <w:t>7. Success Metrics</w:t>
      </w:r>
    </w:p>
    <w:p w14:paraId="21616EB6" w14:textId="77777777" w:rsidR="000C2DA8" w:rsidRPr="0031235C" w:rsidRDefault="00000000" w:rsidP="0031235C">
      <w:p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Increase blog traffic: Page views, time on page</w:t>
      </w:r>
    </w:p>
    <w:p w14:paraId="31E0F24B" w14:textId="77777777" w:rsidR="000C2DA8" w:rsidRPr="0031235C" w:rsidRDefault="00000000" w:rsidP="0031235C">
      <w:p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Boost Instagram engagement: Likes, comments, shares, saves</w:t>
      </w:r>
    </w:p>
    <w:p w14:paraId="1DBBE73D" w14:textId="77777777" w:rsidR="000C2DA8" w:rsidRPr="0031235C" w:rsidRDefault="00000000" w:rsidP="0031235C">
      <w:p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Grow email subscribers: Signups, open &amp; click-through rates</w:t>
      </w:r>
    </w:p>
    <w:p w14:paraId="4CA2C748" w14:textId="77777777" w:rsidR="000C2DA8" w:rsidRPr="0031235C" w:rsidRDefault="00000000" w:rsidP="0031235C">
      <w:p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Drive product sales: Clicks from blog to product page</w:t>
      </w:r>
    </w:p>
    <w:p w14:paraId="1BC3F0DF" w14:textId="77777777" w:rsidR="000C2DA8" w:rsidRPr="0031235C" w:rsidRDefault="00000000" w:rsidP="0031235C">
      <w:p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Build brand trust: Shares, backlinks, positive feedback</w:t>
      </w:r>
    </w:p>
    <w:p w14:paraId="46FC5B13" w14:textId="77777777" w:rsidR="000C2DA8" w:rsidRPr="0031235C" w:rsidRDefault="00000000" w:rsidP="0031235C">
      <w:pPr>
        <w:pStyle w:val="Heading1"/>
        <w:rPr>
          <w:rFonts w:ascii="Arial" w:hAnsi="Arial" w:cs="Arial"/>
        </w:rPr>
      </w:pPr>
      <w:r w:rsidRPr="0031235C">
        <w:rPr>
          <w:rFonts w:ascii="Arial" w:hAnsi="Arial" w:cs="Arial"/>
        </w:rPr>
        <w:t>8. Conclusion</w:t>
      </w:r>
    </w:p>
    <w:p w14:paraId="5A3ECD5B" w14:textId="77777777" w:rsidR="000C2DA8" w:rsidRPr="0031235C" w:rsidRDefault="00000000" w:rsidP="0031235C">
      <w:pPr>
        <w:spacing w:line="360" w:lineRule="auto"/>
        <w:rPr>
          <w:rFonts w:ascii="Arial" w:hAnsi="Arial" w:cs="Arial"/>
        </w:rPr>
      </w:pPr>
      <w:r w:rsidRPr="0031235C">
        <w:rPr>
          <w:rFonts w:ascii="Arial" w:hAnsi="Arial" w:cs="Arial"/>
        </w:rPr>
        <w:t>This strategy aligns Brew Bliss’s brand values with the lifestyle and needs of its audience. Through valuable, relatable, and SEO-optimized content paired with multi-channel promotion, the brand can grow organically, build a loyal community, and increase conversions.</w:t>
      </w:r>
    </w:p>
    <w:sectPr w:rsidR="000C2DA8" w:rsidRPr="003123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4A0C62"/>
    <w:multiLevelType w:val="hybridMultilevel"/>
    <w:tmpl w:val="79B2014C"/>
    <w:lvl w:ilvl="0" w:tplc="B264453E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D0271"/>
    <w:multiLevelType w:val="hybridMultilevel"/>
    <w:tmpl w:val="C4D47C6E"/>
    <w:lvl w:ilvl="0" w:tplc="B264453E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47D63"/>
    <w:multiLevelType w:val="hybridMultilevel"/>
    <w:tmpl w:val="0B6EF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6593C"/>
    <w:multiLevelType w:val="hybridMultilevel"/>
    <w:tmpl w:val="1A7425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170336">
    <w:abstractNumId w:val="8"/>
  </w:num>
  <w:num w:numId="2" w16cid:durableId="1871918357">
    <w:abstractNumId w:val="6"/>
  </w:num>
  <w:num w:numId="3" w16cid:durableId="1353409899">
    <w:abstractNumId w:val="5"/>
  </w:num>
  <w:num w:numId="4" w16cid:durableId="1127091653">
    <w:abstractNumId w:val="4"/>
  </w:num>
  <w:num w:numId="5" w16cid:durableId="1244604246">
    <w:abstractNumId w:val="7"/>
  </w:num>
  <w:num w:numId="6" w16cid:durableId="789474972">
    <w:abstractNumId w:val="3"/>
  </w:num>
  <w:num w:numId="7" w16cid:durableId="1663466066">
    <w:abstractNumId w:val="2"/>
  </w:num>
  <w:num w:numId="8" w16cid:durableId="1047098228">
    <w:abstractNumId w:val="1"/>
  </w:num>
  <w:num w:numId="9" w16cid:durableId="1227759780">
    <w:abstractNumId w:val="0"/>
  </w:num>
  <w:num w:numId="10" w16cid:durableId="224804790">
    <w:abstractNumId w:val="12"/>
  </w:num>
  <w:num w:numId="11" w16cid:durableId="460853557">
    <w:abstractNumId w:val="11"/>
  </w:num>
  <w:num w:numId="12" w16cid:durableId="1656841101">
    <w:abstractNumId w:val="10"/>
  </w:num>
  <w:num w:numId="13" w16cid:durableId="1250432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2DA8"/>
    <w:rsid w:val="0015074B"/>
    <w:rsid w:val="0029639D"/>
    <w:rsid w:val="0031235C"/>
    <w:rsid w:val="00326F90"/>
    <w:rsid w:val="004F7E8B"/>
    <w:rsid w:val="00AA1D8D"/>
    <w:rsid w:val="00B47730"/>
    <w:rsid w:val="00CB0664"/>
    <w:rsid w:val="00F307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9203BE"/>
  <w14:defaultImageDpi w14:val="300"/>
  <w15:docId w15:val="{B0F08D37-D3BE-4EE6-94FC-FEFC1BC8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aryantmr55@gmail.com</cp:lastModifiedBy>
  <cp:revision>2</cp:revision>
  <dcterms:created xsi:type="dcterms:W3CDTF">2025-06-07T09:21:00Z</dcterms:created>
  <dcterms:modified xsi:type="dcterms:W3CDTF">2025-06-07T09:21:00Z</dcterms:modified>
  <cp:category/>
</cp:coreProperties>
</file>